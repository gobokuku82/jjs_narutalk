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AFCAA" w14:textId="77777777" w:rsidR="00696EDD" w:rsidRDefault="00000000">
      <w:pPr>
        <w:pStyle w:val="1"/>
      </w:pPr>
      <w:r>
        <w:t>조직도</w:t>
      </w:r>
      <w:r>
        <w:t xml:space="preserve"> </w:t>
      </w:r>
      <w:r>
        <w:t>및</w:t>
      </w:r>
      <w:r>
        <w:t xml:space="preserve"> </w:t>
      </w:r>
      <w:r>
        <w:t>직원</w:t>
      </w:r>
      <w:r>
        <w:t xml:space="preserve"> </w:t>
      </w:r>
      <w:r>
        <w:t>명단</w:t>
      </w:r>
    </w:p>
    <w:p w14:paraId="77DBEFC7" w14:textId="77777777" w:rsidR="00696EDD" w:rsidRDefault="00000000">
      <w:r>
        <w:t>대표이사</w:t>
      </w:r>
    </w:p>
    <w:p w14:paraId="4B8AA665" w14:textId="77777777" w:rsidR="00696EDD" w:rsidRDefault="00000000">
      <w:r>
        <w:t xml:space="preserve">├─ </w:t>
      </w:r>
      <w:r>
        <w:t>준법관리팀</w:t>
      </w:r>
    </w:p>
    <w:p w14:paraId="211E4955" w14:textId="77777777" w:rsidR="00696EDD" w:rsidRDefault="00000000">
      <w:r>
        <w:t xml:space="preserve">    • </w:t>
      </w:r>
      <w:r>
        <w:t>정은우</w:t>
      </w:r>
    </w:p>
    <w:p w14:paraId="21F01726" w14:textId="77777777" w:rsidR="00696EDD" w:rsidRDefault="00000000">
      <w:r>
        <w:t xml:space="preserve">    • </w:t>
      </w:r>
      <w:r>
        <w:t>최서연</w:t>
      </w:r>
    </w:p>
    <w:p w14:paraId="12B4DB68" w14:textId="77777777" w:rsidR="00696EDD" w:rsidRDefault="00000000">
      <w:r>
        <w:t xml:space="preserve">    • </w:t>
      </w:r>
      <w:r>
        <w:t>조예준</w:t>
      </w:r>
    </w:p>
    <w:p w14:paraId="3F51ED03" w14:textId="77777777" w:rsidR="00696EDD" w:rsidRDefault="00000000">
      <w:r>
        <w:t xml:space="preserve">├─ </w:t>
      </w:r>
      <w:r>
        <w:t>총괄영업본부</w:t>
      </w:r>
    </w:p>
    <w:p w14:paraId="44FE69D3" w14:textId="77777777" w:rsidR="00696EDD" w:rsidRDefault="00000000">
      <w:r>
        <w:t xml:space="preserve">    ├─ </w:t>
      </w:r>
      <w:r>
        <w:t>마케팅부서</w:t>
      </w:r>
    </w:p>
    <w:p w14:paraId="6F2EA668" w14:textId="77777777" w:rsidR="00696EDD" w:rsidRDefault="00000000">
      <w:r>
        <w:t xml:space="preserve">        • </w:t>
      </w:r>
      <w:r>
        <w:t>김지우</w:t>
      </w:r>
    </w:p>
    <w:p w14:paraId="6BB2CD0E" w14:textId="77777777" w:rsidR="00696EDD" w:rsidRDefault="00000000">
      <w:r>
        <w:t xml:space="preserve">        • </w:t>
      </w:r>
      <w:r>
        <w:t>장시현</w:t>
      </w:r>
    </w:p>
    <w:p w14:paraId="457173DE" w14:textId="77777777" w:rsidR="00696EDD" w:rsidRDefault="00000000">
      <w:r>
        <w:t xml:space="preserve">        • </w:t>
      </w:r>
      <w:r>
        <w:t>최지후</w:t>
      </w:r>
    </w:p>
    <w:p w14:paraId="2C76E723" w14:textId="77777777" w:rsidR="00696EDD" w:rsidRDefault="00000000">
      <w:r>
        <w:t xml:space="preserve">        • </w:t>
      </w:r>
      <w:r>
        <w:t>조시우</w:t>
      </w:r>
    </w:p>
    <w:p w14:paraId="688DFB3C" w14:textId="77777777" w:rsidR="00696EDD" w:rsidRDefault="00000000">
      <w:r>
        <w:t xml:space="preserve">        • </w:t>
      </w:r>
      <w:r>
        <w:t>최지후</w:t>
      </w:r>
    </w:p>
    <w:p w14:paraId="29EC1E9D" w14:textId="77777777" w:rsidR="00696EDD" w:rsidRDefault="00000000">
      <w:r>
        <w:t xml:space="preserve">    └─ </w:t>
      </w:r>
      <w:r>
        <w:t>영업부서</w:t>
      </w:r>
    </w:p>
    <w:p w14:paraId="625F4380" w14:textId="77777777" w:rsidR="00696EDD" w:rsidRDefault="00000000">
      <w:r>
        <w:t xml:space="preserve">        ├─ </w:t>
      </w:r>
      <w:r>
        <w:t>강남팀</w:t>
      </w:r>
    </w:p>
    <w:p w14:paraId="7BAD76DD" w14:textId="77777777" w:rsidR="00696EDD" w:rsidRDefault="00000000">
      <w:r>
        <w:t xml:space="preserve">            • </w:t>
      </w:r>
      <w:r>
        <w:t>최현우</w:t>
      </w:r>
    </w:p>
    <w:p w14:paraId="48B5F5AB" w14:textId="77777777" w:rsidR="00696EDD" w:rsidRDefault="00000000">
      <w:r>
        <w:t xml:space="preserve">            • </w:t>
      </w:r>
      <w:r>
        <w:t>정지민</w:t>
      </w:r>
    </w:p>
    <w:p w14:paraId="079E84DB" w14:textId="77777777" w:rsidR="00696EDD" w:rsidRDefault="00000000">
      <w:r>
        <w:t xml:space="preserve">            • </w:t>
      </w:r>
      <w:r>
        <w:t>최시우</w:t>
      </w:r>
    </w:p>
    <w:p w14:paraId="675B6FF7" w14:textId="77777777" w:rsidR="00696EDD" w:rsidRDefault="00000000">
      <w:r>
        <w:t xml:space="preserve">            • </w:t>
      </w:r>
      <w:r>
        <w:t>장예준</w:t>
      </w:r>
    </w:p>
    <w:p w14:paraId="39E34F97" w14:textId="77777777" w:rsidR="00696EDD" w:rsidRDefault="00000000">
      <w:r>
        <w:t xml:space="preserve">            • </w:t>
      </w:r>
      <w:r>
        <w:t>김지윤</w:t>
      </w:r>
    </w:p>
    <w:p w14:paraId="60712D2B" w14:textId="77777777" w:rsidR="00696EDD" w:rsidRDefault="00000000">
      <w:r>
        <w:lastRenderedPageBreak/>
        <w:t xml:space="preserve">            • </w:t>
      </w:r>
      <w:r>
        <w:t>정현우</w:t>
      </w:r>
    </w:p>
    <w:p w14:paraId="70DEB83D" w14:textId="77777777" w:rsidR="00696EDD" w:rsidRDefault="00000000">
      <w:r>
        <w:t xml:space="preserve">        ├─ </w:t>
      </w:r>
      <w:r>
        <w:t>강북팀</w:t>
      </w:r>
    </w:p>
    <w:p w14:paraId="2B4EF266" w14:textId="77777777" w:rsidR="00696EDD" w:rsidRDefault="00000000">
      <w:r>
        <w:t xml:space="preserve">            • </w:t>
      </w:r>
      <w:r>
        <w:t>정시우</w:t>
      </w:r>
    </w:p>
    <w:p w14:paraId="0EB5FECF" w14:textId="77777777" w:rsidR="00696EDD" w:rsidRDefault="00000000">
      <w:r>
        <w:t xml:space="preserve">            • </w:t>
      </w:r>
      <w:r>
        <w:t>강지우</w:t>
      </w:r>
    </w:p>
    <w:p w14:paraId="76FD172C" w14:textId="77777777" w:rsidR="00696EDD" w:rsidRDefault="00000000">
      <w:r>
        <w:t xml:space="preserve">            • </w:t>
      </w:r>
      <w:r>
        <w:t>임시우</w:t>
      </w:r>
    </w:p>
    <w:p w14:paraId="666EFA3A" w14:textId="77777777" w:rsidR="00696EDD" w:rsidRDefault="00000000">
      <w:r>
        <w:t xml:space="preserve">            • </w:t>
      </w:r>
      <w:r>
        <w:t>윤민준</w:t>
      </w:r>
    </w:p>
    <w:p w14:paraId="4A827E07" w14:textId="77777777" w:rsidR="00696EDD" w:rsidRDefault="00000000">
      <w:r>
        <w:t xml:space="preserve">            • </w:t>
      </w:r>
      <w:r>
        <w:t>김시현</w:t>
      </w:r>
    </w:p>
    <w:p w14:paraId="0B29AF28" w14:textId="77777777" w:rsidR="00696EDD" w:rsidRDefault="00000000">
      <w:r>
        <w:t xml:space="preserve">            • </w:t>
      </w:r>
      <w:r>
        <w:t>장연우</w:t>
      </w:r>
    </w:p>
    <w:p w14:paraId="5931587D" w14:textId="77777777" w:rsidR="00696EDD" w:rsidRDefault="00000000">
      <w:r>
        <w:t xml:space="preserve">        ├─ </w:t>
      </w:r>
      <w:r>
        <w:t>서부팀</w:t>
      </w:r>
    </w:p>
    <w:p w14:paraId="551C8DC6" w14:textId="77777777" w:rsidR="00696EDD" w:rsidRDefault="00000000">
      <w:r>
        <w:t xml:space="preserve">            • </w:t>
      </w:r>
      <w:r>
        <w:t>조하은</w:t>
      </w:r>
    </w:p>
    <w:p w14:paraId="4377C104" w14:textId="77777777" w:rsidR="00696EDD" w:rsidRDefault="00000000">
      <w:r>
        <w:t xml:space="preserve">            • </w:t>
      </w:r>
      <w:r>
        <w:t>정예준</w:t>
      </w:r>
    </w:p>
    <w:p w14:paraId="6434995B" w14:textId="77777777" w:rsidR="00696EDD" w:rsidRDefault="00000000">
      <w:r>
        <w:t xml:space="preserve">            • </w:t>
      </w:r>
      <w:r>
        <w:t>윤수아</w:t>
      </w:r>
    </w:p>
    <w:p w14:paraId="50EC2F45" w14:textId="77777777" w:rsidR="00696EDD" w:rsidRDefault="00000000">
      <w:r>
        <w:t xml:space="preserve">            • </w:t>
      </w:r>
      <w:r>
        <w:t>윤하은</w:t>
      </w:r>
    </w:p>
    <w:p w14:paraId="0FDE4389" w14:textId="77777777" w:rsidR="00696EDD" w:rsidRDefault="00000000">
      <w:r>
        <w:t xml:space="preserve">            • </w:t>
      </w:r>
      <w:r>
        <w:t>최수아</w:t>
      </w:r>
    </w:p>
    <w:p w14:paraId="5CD18D99" w14:textId="77777777" w:rsidR="00696EDD" w:rsidRDefault="00000000">
      <w:r>
        <w:t xml:space="preserve">            • </w:t>
      </w:r>
      <w:r>
        <w:t>조시현</w:t>
      </w:r>
    </w:p>
    <w:p w14:paraId="6E321493" w14:textId="77777777" w:rsidR="00696EDD" w:rsidRDefault="00000000">
      <w:r>
        <w:t xml:space="preserve">        ├─ </w:t>
      </w:r>
      <w:r>
        <w:t>동부팀</w:t>
      </w:r>
    </w:p>
    <w:p w14:paraId="124C3E1F" w14:textId="77777777" w:rsidR="00696EDD" w:rsidRDefault="00000000">
      <w:r>
        <w:t xml:space="preserve">            • </w:t>
      </w:r>
      <w:r>
        <w:t>임지민</w:t>
      </w:r>
    </w:p>
    <w:p w14:paraId="11F7E256" w14:textId="77777777" w:rsidR="00696EDD" w:rsidRDefault="00000000">
      <w:r>
        <w:t xml:space="preserve">            • </w:t>
      </w:r>
      <w:r>
        <w:t>김수아</w:t>
      </w:r>
    </w:p>
    <w:p w14:paraId="6DB2C41F" w14:textId="77777777" w:rsidR="00696EDD" w:rsidRDefault="00000000">
      <w:r>
        <w:t xml:space="preserve">            • </w:t>
      </w:r>
      <w:r>
        <w:t>강윤서</w:t>
      </w:r>
    </w:p>
    <w:p w14:paraId="7E1AD304" w14:textId="77777777" w:rsidR="00696EDD" w:rsidRDefault="00000000">
      <w:r>
        <w:t xml:space="preserve">            • </w:t>
      </w:r>
      <w:r>
        <w:t>임민재</w:t>
      </w:r>
    </w:p>
    <w:p w14:paraId="661E4719" w14:textId="77777777" w:rsidR="00696EDD" w:rsidRDefault="00000000">
      <w:r>
        <w:lastRenderedPageBreak/>
        <w:t xml:space="preserve">            • </w:t>
      </w:r>
      <w:r>
        <w:t>박지우</w:t>
      </w:r>
    </w:p>
    <w:p w14:paraId="329A73A8" w14:textId="77777777" w:rsidR="00696EDD" w:rsidRDefault="00000000">
      <w:r>
        <w:t xml:space="preserve">            • </w:t>
      </w:r>
      <w:r>
        <w:t>정연우</w:t>
      </w:r>
    </w:p>
    <w:p w14:paraId="6A53CB3F" w14:textId="77777777" w:rsidR="00696EDD" w:rsidRDefault="00000000">
      <w:r>
        <w:t xml:space="preserve">        ├─ </w:t>
      </w:r>
      <w:r>
        <w:t>경기</w:t>
      </w:r>
      <w:r>
        <w:t>1</w:t>
      </w:r>
      <w:r>
        <w:t>팀</w:t>
      </w:r>
    </w:p>
    <w:p w14:paraId="2BA91A36" w14:textId="77777777" w:rsidR="00696EDD" w:rsidRDefault="00000000">
      <w:r>
        <w:t xml:space="preserve">            • </w:t>
      </w:r>
      <w:r>
        <w:t>장도윤</w:t>
      </w:r>
    </w:p>
    <w:p w14:paraId="115F59CB" w14:textId="77777777" w:rsidR="00696EDD" w:rsidRDefault="00000000">
      <w:r>
        <w:t xml:space="preserve">            • </w:t>
      </w:r>
      <w:r>
        <w:t>조지후</w:t>
      </w:r>
    </w:p>
    <w:p w14:paraId="120481DD" w14:textId="77777777" w:rsidR="00696EDD" w:rsidRDefault="00000000">
      <w:r>
        <w:t xml:space="preserve">            • </w:t>
      </w:r>
      <w:r>
        <w:t>이지후</w:t>
      </w:r>
    </w:p>
    <w:p w14:paraId="51F6A8D7" w14:textId="77777777" w:rsidR="00696EDD" w:rsidRDefault="00000000">
      <w:r>
        <w:t xml:space="preserve">            • </w:t>
      </w:r>
      <w:r>
        <w:t>최지후</w:t>
      </w:r>
    </w:p>
    <w:p w14:paraId="7EB82ABA" w14:textId="77777777" w:rsidR="00696EDD" w:rsidRDefault="00000000">
      <w:r>
        <w:t xml:space="preserve">            • </w:t>
      </w:r>
      <w:r>
        <w:t>조수아</w:t>
      </w:r>
    </w:p>
    <w:p w14:paraId="7A4C0D9D" w14:textId="77777777" w:rsidR="00696EDD" w:rsidRDefault="00000000">
      <w:r>
        <w:t xml:space="preserve">            • </w:t>
      </w:r>
      <w:r>
        <w:t>강서연</w:t>
      </w:r>
    </w:p>
    <w:p w14:paraId="52B33D8A" w14:textId="77777777" w:rsidR="00696EDD" w:rsidRDefault="00000000">
      <w:r>
        <w:t xml:space="preserve">        └─ </w:t>
      </w:r>
      <w:r>
        <w:t>경기</w:t>
      </w:r>
      <w:r>
        <w:t>2</w:t>
      </w:r>
      <w:r>
        <w:t>팀</w:t>
      </w:r>
    </w:p>
    <w:p w14:paraId="414CBA90" w14:textId="77777777" w:rsidR="00696EDD" w:rsidRDefault="00000000">
      <w:r>
        <w:t xml:space="preserve">            • </w:t>
      </w:r>
      <w:r>
        <w:t>강지아</w:t>
      </w:r>
    </w:p>
    <w:p w14:paraId="379E0193" w14:textId="77777777" w:rsidR="00696EDD" w:rsidRDefault="00000000">
      <w:r>
        <w:t xml:space="preserve">            • </w:t>
      </w:r>
      <w:r>
        <w:t>이현우</w:t>
      </w:r>
    </w:p>
    <w:p w14:paraId="43AF4762" w14:textId="77777777" w:rsidR="00696EDD" w:rsidRDefault="00000000">
      <w:r>
        <w:t xml:space="preserve">            • </w:t>
      </w:r>
      <w:r>
        <w:t>임현우</w:t>
      </w:r>
    </w:p>
    <w:p w14:paraId="3652526B" w14:textId="77777777" w:rsidR="00696EDD" w:rsidRDefault="00000000">
      <w:r>
        <w:t xml:space="preserve">            • </w:t>
      </w:r>
      <w:r>
        <w:t>임지민</w:t>
      </w:r>
    </w:p>
    <w:p w14:paraId="0F30A838" w14:textId="77777777" w:rsidR="00696EDD" w:rsidRDefault="00000000">
      <w:r>
        <w:t xml:space="preserve">            • </w:t>
      </w:r>
      <w:r>
        <w:t>김윤서</w:t>
      </w:r>
    </w:p>
    <w:p w14:paraId="58B21B8C" w14:textId="77777777" w:rsidR="00696EDD" w:rsidRDefault="00000000">
      <w:r>
        <w:t xml:space="preserve">            • </w:t>
      </w:r>
      <w:r>
        <w:t>이민재</w:t>
      </w:r>
    </w:p>
    <w:p w14:paraId="43D7B455" w14:textId="77777777" w:rsidR="00696EDD" w:rsidRDefault="00000000">
      <w:r>
        <w:t xml:space="preserve">├─ </w:t>
      </w:r>
      <w:r>
        <w:t>생산본부</w:t>
      </w:r>
    </w:p>
    <w:p w14:paraId="452DFEFD" w14:textId="77777777" w:rsidR="00696EDD" w:rsidRDefault="00000000">
      <w:r>
        <w:t xml:space="preserve">    • </w:t>
      </w:r>
      <w:r>
        <w:t>정연우</w:t>
      </w:r>
    </w:p>
    <w:p w14:paraId="109C0F26" w14:textId="77777777" w:rsidR="00696EDD" w:rsidRDefault="00000000">
      <w:r>
        <w:t xml:space="preserve">    • </w:t>
      </w:r>
      <w:r>
        <w:t>장지아</w:t>
      </w:r>
    </w:p>
    <w:p w14:paraId="4DFDD31C" w14:textId="77777777" w:rsidR="00696EDD" w:rsidRDefault="00000000">
      <w:r>
        <w:t xml:space="preserve">    • </w:t>
      </w:r>
      <w:r>
        <w:t>박지아</w:t>
      </w:r>
    </w:p>
    <w:p w14:paraId="1D98BCC1" w14:textId="77777777" w:rsidR="00696EDD" w:rsidRDefault="00000000">
      <w:r>
        <w:lastRenderedPageBreak/>
        <w:t xml:space="preserve">    • </w:t>
      </w:r>
      <w:r>
        <w:t>임지후</w:t>
      </w:r>
    </w:p>
    <w:p w14:paraId="078DFAF4" w14:textId="77777777" w:rsidR="00696EDD" w:rsidRDefault="00000000">
      <w:r>
        <w:t xml:space="preserve">    • </w:t>
      </w:r>
      <w:r>
        <w:t>윤수아</w:t>
      </w:r>
    </w:p>
    <w:p w14:paraId="6CE11703" w14:textId="77777777" w:rsidR="00696EDD" w:rsidRDefault="00000000">
      <w:r>
        <w:t xml:space="preserve">    • </w:t>
      </w:r>
      <w:r>
        <w:t>최하은</w:t>
      </w:r>
    </w:p>
    <w:p w14:paraId="123CCD06" w14:textId="77777777" w:rsidR="00696EDD" w:rsidRDefault="00000000">
      <w:r>
        <w:t xml:space="preserve">    • </w:t>
      </w:r>
      <w:r>
        <w:t>임지민</w:t>
      </w:r>
    </w:p>
    <w:p w14:paraId="41920744" w14:textId="77777777" w:rsidR="00696EDD" w:rsidRDefault="00000000">
      <w:r>
        <w:t xml:space="preserve">    • </w:t>
      </w:r>
      <w:r>
        <w:t>임민재</w:t>
      </w:r>
    </w:p>
    <w:p w14:paraId="1A2D9C5D" w14:textId="77777777" w:rsidR="00696EDD" w:rsidRDefault="00000000">
      <w:r>
        <w:t xml:space="preserve">    • </w:t>
      </w:r>
      <w:r>
        <w:t>최수아</w:t>
      </w:r>
    </w:p>
    <w:p w14:paraId="62D45B66" w14:textId="77777777" w:rsidR="00696EDD" w:rsidRDefault="00000000">
      <w:r>
        <w:t xml:space="preserve">    • </w:t>
      </w:r>
      <w:r>
        <w:t>장시우</w:t>
      </w:r>
    </w:p>
    <w:p w14:paraId="07C33A11" w14:textId="77777777" w:rsidR="00696EDD" w:rsidRDefault="00000000">
      <w:r>
        <w:t xml:space="preserve">    • </w:t>
      </w:r>
      <w:r>
        <w:t>최지우</w:t>
      </w:r>
    </w:p>
    <w:p w14:paraId="679741C4" w14:textId="77777777" w:rsidR="00696EDD" w:rsidRDefault="00000000">
      <w:r>
        <w:t xml:space="preserve">    • </w:t>
      </w:r>
      <w:r>
        <w:t>강민준</w:t>
      </w:r>
    </w:p>
    <w:p w14:paraId="30C2E0C2" w14:textId="77777777" w:rsidR="00696EDD" w:rsidRDefault="00000000">
      <w:r>
        <w:t xml:space="preserve">    • </w:t>
      </w:r>
      <w:r>
        <w:t>임민재</w:t>
      </w:r>
    </w:p>
    <w:p w14:paraId="3F35432D" w14:textId="77777777" w:rsidR="00696EDD" w:rsidRDefault="00000000">
      <w:r>
        <w:t xml:space="preserve">    • </w:t>
      </w:r>
      <w:r>
        <w:t>장연우</w:t>
      </w:r>
    </w:p>
    <w:p w14:paraId="795EE0DF" w14:textId="77777777" w:rsidR="00696EDD" w:rsidRDefault="00000000">
      <w:r>
        <w:t xml:space="preserve">    • </w:t>
      </w:r>
      <w:r>
        <w:t>최서연</w:t>
      </w:r>
    </w:p>
    <w:p w14:paraId="47E5CECF" w14:textId="77777777" w:rsidR="00696EDD" w:rsidRDefault="00000000">
      <w:r>
        <w:t xml:space="preserve">    • </w:t>
      </w:r>
      <w:r>
        <w:t>김민재</w:t>
      </w:r>
    </w:p>
    <w:p w14:paraId="563BC885" w14:textId="77777777" w:rsidR="00696EDD" w:rsidRDefault="00000000">
      <w:r>
        <w:t xml:space="preserve">    • </w:t>
      </w:r>
      <w:r>
        <w:t>정은우</w:t>
      </w:r>
    </w:p>
    <w:p w14:paraId="4E8870AE" w14:textId="77777777" w:rsidR="00696EDD" w:rsidRDefault="00000000">
      <w:r>
        <w:t xml:space="preserve">    • </w:t>
      </w:r>
      <w:r>
        <w:t>김지우</w:t>
      </w:r>
    </w:p>
    <w:p w14:paraId="63579F4C" w14:textId="77777777" w:rsidR="00696EDD" w:rsidRDefault="00000000">
      <w:r>
        <w:t xml:space="preserve">    • </w:t>
      </w:r>
      <w:r>
        <w:t>박수아</w:t>
      </w:r>
    </w:p>
    <w:p w14:paraId="33870984" w14:textId="77777777" w:rsidR="00696EDD" w:rsidRDefault="00000000">
      <w:r>
        <w:t xml:space="preserve">    • </w:t>
      </w:r>
      <w:r>
        <w:t>정은우</w:t>
      </w:r>
    </w:p>
    <w:p w14:paraId="5E84DDCD" w14:textId="77777777" w:rsidR="00696EDD" w:rsidRDefault="00000000">
      <w:r>
        <w:t xml:space="preserve">├─ </w:t>
      </w:r>
      <w:r>
        <w:t>연구소</w:t>
      </w:r>
    </w:p>
    <w:p w14:paraId="2A3DDAF0" w14:textId="77777777" w:rsidR="00696EDD" w:rsidRDefault="00000000">
      <w:r>
        <w:t xml:space="preserve">    • </w:t>
      </w:r>
      <w:r>
        <w:t>조시현</w:t>
      </w:r>
    </w:p>
    <w:p w14:paraId="2204FE62" w14:textId="77777777" w:rsidR="00696EDD" w:rsidRDefault="00000000">
      <w:r>
        <w:t xml:space="preserve">    • </w:t>
      </w:r>
      <w:r>
        <w:t>김예진</w:t>
      </w:r>
    </w:p>
    <w:p w14:paraId="349FBD3C" w14:textId="77777777" w:rsidR="00696EDD" w:rsidRDefault="00000000">
      <w:r>
        <w:lastRenderedPageBreak/>
        <w:t xml:space="preserve">    • </w:t>
      </w:r>
      <w:r>
        <w:t>임지아</w:t>
      </w:r>
    </w:p>
    <w:p w14:paraId="6F2B7325" w14:textId="77777777" w:rsidR="00696EDD" w:rsidRDefault="00000000">
      <w:r>
        <w:t xml:space="preserve">    • </w:t>
      </w:r>
      <w:r>
        <w:t>최윤서</w:t>
      </w:r>
    </w:p>
    <w:p w14:paraId="70ED562A" w14:textId="77777777" w:rsidR="00696EDD" w:rsidRDefault="00000000">
      <w:r>
        <w:t xml:space="preserve">    • </w:t>
      </w:r>
      <w:r>
        <w:t>조은우</w:t>
      </w:r>
    </w:p>
    <w:p w14:paraId="5C0F6FAF" w14:textId="77777777" w:rsidR="00696EDD" w:rsidRDefault="00000000">
      <w:r>
        <w:t xml:space="preserve">    • </w:t>
      </w:r>
      <w:r>
        <w:t>이연우</w:t>
      </w:r>
    </w:p>
    <w:p w14:paraId="573C721A" w14:textId="77777777" w:rsidR="00696EDD" w:rsidRDefault="00000000">
      <w:r>
        <w:t xml:space="preserve">    • </w:t>
      </w:r>
      <w:r>
        <w:t>강지윤</w:t>
      </w:r>
    </w:p>
    <w:p w14:paraId="44F22E01" w14:textId="77777777" w:rsidR="00696EDD" w:rsidRDefault="00000000">
      <w:r>
        <w:t xml:space="preserve">    • </w:t>
      </w:r>
      <w:r>
        <w:t>장현우</w:t>
      </w:r>
    </w:p>
    <w:p w14:paraId="19DBBF0C" w14:textId="77777777" w:rsidR="00696EDD" w:rsidRDefault="00000000">
      <w:r>
        <w:t xml:space="preserve">    • </w:t>
      </w:r>
      <w:r>
        <w:t>임예진</w:t>
      </w:r>
    </w:p>
    <w:p w14:paraId="1E3CEB4E" w14:textId="77777777" w:rsidR="00696EDD" w:rsidRDefault="00000000">
      <w:r>
        <w:t xml:space="preserve">    • </w:t>
      </w:r>
      <w:r>
        <w:t>강현우</w:t>
      </w:r>
    </w:p>
    <w:p w14:paraId="221BCECD" w14:textId="77777777" w:rsidR="00696EDD" w:rsidRDefault="00000000">
      <w:r>
        <w:t xml:space="preserve">    • </w:t>
      </w:r>
      <w:r>
        <w:t>김서연</w:t>
      </w:r>
    </w:p>
    <w:p w14:paraId="1FD9628B" w14:textId="77777777" w:rsidR="00696EDD" w:rsidRDefault="00000000">
      <w:r>
        <w:t xml:space="preserve">    • </w:t>
      </w:r>
      <w:r>
        <w:t>이현우</w:t>
      </w:r>
    </w:p>
    <w:p w14:paraId="71A640B1" w14:textId="77777777" w:rsidR="00696EDD" w:rsidRDefault="00000000">
      <w:r>
        <w:t xml:space="preserve">    • </w:t>
      </w:r>
      <w:r>
        <w:t>임민준</w:t>
      </w:r>
    </w:p>
    <w:p w14:paraId="120CAA1C" w14:textId="77777777" w:rsidR="00696EDD" w:rsidRDefault="00000000">
      <w:r>
        <w:t xml:space="preserve">    • </w:t>
      </w:r>
      <w:r>
        <w:t>임지후</w:t>
      </w:r>
    </w:p>
    <w:p w14:paraId="0AE6A58E" w14:textId="77777777" w:rsidR="00696EDD" w:rsidRDefault="00000000">
      <w:r>
        <w:t xml:space="preserve">    • </w:t>
      </w:r>
      <w:r>
        <w:t>박지우</w:t>
      </w:r>
    </w:p>
    <w:p w14:paraId="4D69E099" w14:textId="77777777" w:rsidR="00696EDD" w:rsidRDefault="00000000">
      <w:r>
        <w:t xml:space="preserve">    • </w:t>
      </w:r>
      <w:r>
        <w:t>강연우</w:t>
      </w:r>
    </w:p>
    <w:sectPr w:rsidR="00696E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529441">
    <w:abstractNumId w:val="8"/>
  </w:num>
  <w:num w:numId="2" w16cid:durableId="1092555375">
    <w:abstractNumId w:val="6"/>
  </w:num>
  <w:num w:numId="3" w16cid:durableId="1272589538">
    <w:abstractNumId w:val="5"/>
  </w:num>
  <w:num w:numId="4" w16cid:durableId="374503890">
    <w:abstractNumId w:val="4"/>
  </w:num>
  <w:num w:numId="5" w16cid:durableId="1760904005">
    <w:abstractNumId w:val="7"/>
  </w:num>
  <w:num w:numId="6" w16cid:durableId="1992906315">
    <w:abstractNumId w:val="3"/>
  </w:num>
  <w:num w:numId="7" w16cid:durableId="1764642828">
    <w:abstractNumId w:val="2"/>
  </w:num>
  <w:num w:numId="8" w16cid:durableId="1150366592">
    <w:abstractNumId w:val="1"/>
  </w:num>
  <w:num w:numId="9" w16cid:durableId="70144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6EDD"/>
    <w:rsid w:val="00AA1D8D"/>
    <w:rsid w:val="00B137FC"/>
    <w:rsid w:val="00B47730"/>
    <w:rsid w:val="00CB0664"/>
    <w:rsid w:val="00DB6A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7C04F"/>
  <w14:defaultImageDpi w14:val="300"/>
  <w15:docId w15:val="{729431EE-20F9-430B-B33E-DCF56A42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ㅇㄷㄹ ㄴㅇㄹ</cp:lastModifiedBy>
  <cp:revision>2</cp:revision>
  <dcterms:created xsi:type="dcterms:W3CDTF">2025-07-07T07:51:00Z</dcterms:created>
  <dcterms:modified xsi:type="dcterms:W3CDTF">2025-07-07T07:51:00Z</dcterms:modified>
  <cp:category/>
</cp:coreProperties>
</file>